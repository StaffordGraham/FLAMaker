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Coat_of_arms.png"/>
                          <pic:cNvPicPr/>
                        </pic:nvPicPr>
                        <pic:blipFill>
                          <a:blip r:embed="rId9"/>
                          <a:stretch>
                            <a:fillRect/>
                          </a:stretch>
                        </pic:blipFill>
                        <pic:spPr>
                          <a:xfrm>
                            <a:off x="0" y="0"/>
                            <a:ext cx="1143000" cy="1143000"/>
                          </a:xfrm>
                          <a:prstGeom prst="rect"/>
                        </pic:spPr>
                      </pic:pic>
                    </a:graphicData>
                  </a:graphic>
                </wp:inline>
              </w:drawing>
            </w:r>
          </w:p>
        </w:tc>
        <w:tc>
          <w:tcPr>
            <w:tcW w:type="dxa" w:w="2880"/>
          </w:tcPr>
          <w:p>
            <w:r>
              <w:rPr>
                <w:b/>
              </w:rPr>
              <w:t>In the Family Court</w:t>
              <w:br/>
              <w:t xml:space="preserve"> sitting at Hastings</w:t>
            </w:r>
          </w:p>
        </w:tc>
        <w:tc>
          <w:tcPr>
            <w:tcW w:type="dxa" w:w="2880"/>
          </w:tcPr>
          <w:p>
            <w:r>
              <w:rPr>
                <w:b/>
              </w:rPr>
              <w:t>HA 98 8990</w:t>
            </w:r>
          </w:p>
        </w:tc>
      </w:tr>
    </w:tbl>
    <w:p>
      <w:r>
        <w:t>____________________________________________________________________________________________________</w:t>
      </w:r>
    </w:p>
    <w:p>
      <w:r>
        <w:rPr>
          <w:b/>
        </w:rPr>
        <w:t>Occupation Order</w:t>
      </w:r>
    </w:p>
    <w:p>
      <w:r>
        <w:rPr>
          <w:b/>
        </w:rPr>
        <w:t>Family Law Act 1996</w:t>
      </w:r>
    </w:p>
    <w:p/>
    <w:p>
      <w:r>
        <w:t>____________________________________________________________________________________________________</w:t>
      </w:r>
    </w:p>
    <w:tbl>
      <w:tblPr>
        <w:tblW w:type="auto" w:w="0"/>
        <w:tblLook w:firstColumn="1" w:firstRow="1" w:lastColumn="0" w:lastRow="0" w:noHBand="0" w:noVBand="1" w:val="04A0"/>
      </w:tblPr>
      <w:tblGrid>
        <w:gridCol w:w="11339"/>
        <w:gridCol w:w="1701"/>
        <w:gridCol w:w="1701"/>
      </w:tblGrid>
      <w:tr>
        <w:tc>
          <w:tcPr>
            <w:tcW w:type="dxa" w:w="2880"/>
          </w:tcPr>
          <w:p>
            <w:r>
              <w:t>The full names of the children</w:t>
            </w:r>
          </w:p>
        </w:tc>
        <w:tc>
          <w:tcPr>
            <w:tcW w:type="dxa" w:w="2880"/>
          </w:tcPr>
          <w:p>
            <w:r>
              <w:t>Boy or Girl</w:t>
            </w:r>
          </w:p>
        </w:tc>
        <w:tc>
          <w:tcPr>
            <w:tcW w:type="dxa" w:w="2880"/>
          </w:tcPr>
          <w:p>
            <w:r>
              <w:t>Dates of Birth</w:t>
            </w:r>
          </w:p>
        </w:tc>
      </w:tr>
      <w:tr>
        <w:tc>
          <w:tcPr>
            <w:tcW w:type="dxa" w:w="2880"/>
          </w:tcPr>
          <w:p>
            <w:r>
              <w:t xml:space="preserve"> Brody</w:t>
            </w:r>
          </w:p>
        </w:tc>
        <w:tc>
          <w:tcPr>
            <w:tcW w:type="dxa" w:w="2880"/>
          </w:tcPr>
          <w:p>
            <w:r/>
          </w:p>
        </w:tc>
        <w:tc>
          <w:tcPr>
            <w:tcW w:type="dxa" w:w="2880"/>
          </w:tcPr>
          <w:p>
            <w:r>
              <w:t>12 Mar 2015</w:t>
            </w:r>
          </w:p>
        </w:tc>
      </w:tr>
      <w:tr>
        <w:tc>
          <w:tcPr>
            <w:tcW w:type="dxa" w:w="2880"/>
          </w:tcPr>
          <w:p>
            <w:r>
              <w:t>Charlie Simpson</w:t>
            </w:r>
          </w:p>
        </w:tc>
        <w:tc>
          <w:tcPr>
            <w:tcW w:type="dxa" w:w="2880"/>
          </w:tcPr>
          <w:p>
            <w:r>
              <w:t>boy</w:t>
            </w:r>
          </w:p>
        </w:tc>
        <w:tc>
          <w:tcPr>
            <w:tcW w:type="dxa" w:w="2880"/>
          </w:tcPr>
          <w:p>
            <w:r>
              <w:t>03 Mar 2020</w:t>
            </w:r>
          </w:p>
        </w:tc>
      </w:tr>
      <w:tr>
        <w:tc>
          <w:tcPr>
            <w:tcW w:type="dxa" w:w="2880"/>
          </w:tcPr>
          <w:p>
            <w:r>
              <w:t>Arthur Simpson</w:t>
            </w:r>
          </w:p>
        </w:tc>
        <w:tc>
          <w:tcPr>
            <w:tcW w:type="dxa" w:w="2880"/>
          </w:tcPr>
          <w:p>
            <w:r>
              <w:t>boy</w:t>
            </w:r>
          </w:p>
        </w:tc>
        <w:tc>
          <w:tcPr>
            <w:tcW w:type="dxa" w:w="2880"/>
          </w:tcPr>
          <w:p>
            <w:r>
              <w:t>01 Jan 2021</w:t>
            </w:r>
          </w:p>
        </w:tc>
      </w:tr>
      <w:tr>
        <w:tc>
          <w:tcPr>
            <w:tcW w:type="dxa" w:w="2880"/>
          </w:tcPr>
          <w:p>
            <w:r>
              <w:t>Belinda Simpson</w:t>
            </w:r>
          </w:p>
        </w:tc>
        <w:tc>
          <w:tcPr>
            <w:tcW w:type="dxa" w:w="2880"/>
          </w:tcPr>
          <w:p>
            <w:r>
              <w:t>girl</w:t>
            </w:r>
          </w:p>
        </w:tc>
        <w:tc>
          <w:tcPr>
            <w:tcW w:type="dxa" w:w="2880"/>
          </w:tcPr>
          <w:p>
            <w:r>
              <w:t>02 Feb 2022</w:t>
            </w:r>
          </w:p>
        </w:tc>
      </w:tr>
    </w:tbl>
    <w:p/>
    <w:tbl>
      <w:tblPr>
        <w:tblStyle w:val="TableGrid"/>
        <w:tblW w:type="auto" w:w="0"/>
        <w:tblLayout w:type="autofit"/>
        <w:tblLook w:firstColumn="1" w:firstRow="1" w:lastColumn="0" w:lastRow="0" w:noHBand="0" w:noVBand="1" w:val="04A0"/>
      </w:tblPr>
      <w:tblGrid>
        <w:gridCol w:w="8640"/>
      </w:tblGrid>
      <w:tr>
        <w:tc>
          <w:tcPr>
            <w:tcW w:type="dxa" w:w="8640"/>
          </w:tcPr>
          <w:p>
            <w:r>
              <w:rPr>
                <w:b/>
              </w:rPr>
              <w:t>IMPORTANT NOTICE TO THE RESPONDENT ADRIAN  BRODY  of THE BRIDGES,  HAILSHAM LANE  EAST SUSSEX  PNBN27 0J2.</w:t>
              <w:br/>
              <w:t xml:space="preserve"> YOU MUST OBEY THIS ORDER. You should read it carefully .If you do not understand anything in this order you should go to a solicitor, Legal Advice Centre or Citizens Advice Bureau. You have the right to apply to the court to change or cancel the order.</w:t>
              <w:br/>
              <w:t xml:space="preserve"> WARNING: IF YOU DISOBEY THIS ORDER, YOU MAY BE HELD TO BE IN CONTEMPT OF COURT AND MAY BE IMPRISONED, FINED, OR HAVE YOUR ASSETS SEIZED</w:t>
            </w:r>
          </w:p>
        </w:tc>
      </w:tr>
    </w:tbl>
    <w:p/>
    <w:p/>
    <w:p>
      <w:r>
        <w:t>Before Deputy District Judge Campbell  in private on  11 March 2025  at an interim hearing .</w:t>
      </w:r>
    </w:p>
    <w:tbl>
      <w:tblPr>
        <w:tblW w:type="auto" w:w="0"/>
        <w:tblLook w:firstColumn="1" w:firstRow="1" w:lastColumn="0" w:lastRow="0" w:noHBand="0" w:noVBand="1" w:val="04A0"/>
      </w:tblPr>
      <w:tblGrid>
        <w:gridCol w:w="4320"/>
        <w:gridCol w:w="4320"/>
      </w:tblGrid>
      <w:tr>
        <w:tc>
          <w:tcPr>
            <w:tcW w:type="dxa" w:w="1701"/>
          </w:tcPr>
          <w:p/>
          <w:p>
            <w:r>
              <w:rPr>
                <w:b/>
              </w:rPr>
              <w:t xml:space="preserve">The Parties: </w:t>
            </w:r>
          </w:p>
        </w:tc>
        <w:tc>
          <w:tcPr>
            <w:tcW w:type="dxa" w:w="7937"/>
          </w:tcPr>
          <w:p/>
          <w:p>
            <w:pPr>
              <w:jc w:val="left"/>
            </w:pPr>
            <w:r>
              <w:t xml:space="preserve">The applicant is Jean Brody represented by  The respondent is Adrian Brody represented by </w:t>
            </w:r>
          </w:p>
        </w:tc>
      </w:tr>
      <w:tr>
        <w:tc>
          <w:tcPr>
            <w:tcW w:type="dxa" w:w="1701"/>
          </w:tcPr>
          <w:p/>
        </w:tc>
        <w:tc>
          <w:tcPr>
            <w:tcW w:type="dxa" w:w="7937"/>
          </w:tcPr>
          <w:p/>
        </w:tc>
      </w:tr>
    </w:tbl>
    <w:tbl>
      <w:tblPr>
        <w:tblW w:type="auto" w:w="0"/>
        <w:tblLook w:firstColumn="1" w:firstRow="1" w:lastColumn="0" w:lastRow="0" w:noHBand="0" w:noVBand="1" w:val="04A0"/>
      </w:tblPr>
      <w:tblGrid>
        <w:gridCol w:w="4320"/>
        <w:gridCol w:w="4320"/>
      </w:tblGrid>
      <w:tr>
        <w:tc>
          <w:tcPr>
            <w:tcW w:type="dxa" w:w="4320"/>
          </w:tcPr>
          <w:p/>
          <w:p>
            <w:r>
              <w:rPr>
                <w:b/>
              </w:rPr>
              <w:t>Definitions</w:t>
            </w:r>
          </w:p>
        </w:tc>
        <w:tc>
          <w:tcPr>
            <w:tcW w:type="dxa" w:w="4320"/>
          </w:tcPr>
          <w:p/>
        </w:tc>
      </w:tr>
      <w:tr>
        <w:tc>
          <w:tcPr>
            <w:tcW w:type="dxa" w:w="4320"/>
          </w:tcPr>
          <w:p/>
        </w:tc>
        <w:tc>
          <w:tcPr>
            <w:tcW w:type="dxa" w:w="4320"/>
          </w:tcPr>
          <w:p/>
        </w:tc>
      </w:tr>
    </w:tbl>
    <w:p>
      <w:pPr>
        <w:pStyle w:val="ListNumber"/>
      </w:pPr>
      <w:r>
        <w:t>The “relevant children” within the meaning of Family Law Act 1996 are:</w:t>
      </w:r>
    </w:p>
    <w:p>
      <w:r>
        <w:tab/>
        <w:t>a</w:t>
        <w:tab/>
        <w:t xml:space="preserve"> Brody, a  born on 02/02/2022.</w:t>
      </w:r>
    </w:p>
    <w:p>
      <w:r>
        <w:tab/>
        <w:t>b</w:t>
        <w:tab/>
        <w:t>Charlie Simpson, a boy born on 02/02/2022.</w:t>
      </w:r>
    </w:p>
    <w:p>
      <w:r>
        <w:tab/>
        <w:t>c</w:t>
        <w:tab/>
        <w:t>Arthur Simpson, a boy born on 02/02/2022.</w:t>
      </w:r>
    </w:p>
    <w:p>
      <w:r>
        <w:tab/>
        <w:t>d</w:t>
        <w:tab/>
        <w:t>Belinda Simpson, a girl born on 02/02/2022.</w:t>
      </w:r>
    </w:p>
    <w:p>
      <w:pPr>
        <w:pStyle w:val="ListNumber"/>
      </w:pPr>
      <w:r>
        <w:t xml:space="preserve">The "family home" is the property at    </w:t>
      </w:r>
    </w:p>
    <w:p>
      <w:r>
        <w:rPr>
          <w:b/>
        </w:rPr>
        <w:t>IT IS ORDERED</w:t>
      </w:r>
    </w:p>
    <w:p>
      <w:pPr>
        <w:pStyle w:val="ListNumber"/>
      </w:pPr>
      <w:r>
        <w:t>The court declares that the applicant Jean Brody, has home rights in , , , .</w:t>
      </w:r>
    </w:p>
    <w:p>
      <w:pPr>
        <w:pStyle w:val="ListNumber"/>
      </w:pPr>
      <w:r>
        <w:t>The court declares that the Jean Brody's home rights in , , ,  shall not end when the respondent Adrian Brody dies or their marriage is dissolved and shall continue until the determination of the applicant's financial provision claims or a further order is made.</w:t>
      </w:r>
    </w:p>
    <w:p>
      <w:pPr>
        <w:pStyle w:val="ListNumber"/>
      </w:pPr>
      <w:r>
        <w:t>The respondent, Adrian Brody, shall allow the applicant, Jean Brody, to occupy the property at , , , .</w:t>
      </w:r>
    </w:p>
    <w:p>
      <w:pPr>
        <w:pStyle w:val="ListNumber"/>
      </w:pPr>
      <w:r>
        <w:t>The respondent Adrian Brody must not use or threaten violence against the applicant Jean Brody and must not instruct, encourage or in any way suggest any other person should do so.</w:t>
      </w:r>
    </w:p>
    <w:p>
      <w:pPr>
        <w:pStyle w:val="ListNumber"/>
      </w:pPr>
      <w:r>
        <w:t>The respondent Adrian Brody must not intimidate, harass or pester the applicant Jean Brody  and must not instruct, encourage or in any way suggest any other person should do so.</w:t>
      </w:r>
    </w:p>
    <w:p>
      <w:pPr>
        <w:pStyle w:val="ListNumber"/>
      </w:pPr>
      <w:r>
        <w:t>The respondent, Adrian Brody, must not telephone, text, email or otherwise contact the applicant Jean Brody, including via social networking websites or other forms of electronic messaging.</w:t>
      </w:r>
    </w:p>
    <w:p>
      <w:pPr>
        <w:pStyle w:val="ListNumber"/>
      </w:pPr>
      <w:r>
        <w:t>This order shall be effective against the respondent Adrian Brody once it is personally served on him.</w:t>
      </w:r>
    </w:p>
    <w:p>
      <w:pPr>
        <w:pStyle w:val="ListNumber"/>
      </w:pPr>
      <w:r>
        <w:t>This order shall last until 11 September 2025 unless it is set aside or varied before then by an order of the court.</w:t>
      </w:r>
    </w:p>
    <w:p>
      <w:pPr>
        <w:pStyle w:val="ListNumber"/>
      </w:pPr>
      <w:r>
        <w:t>This order shall be effective against the respondent Adrian Brody once it is personally served on him.</w:t>
      </w:r>
    </w:p>
    <w:p>
      <w:pPr>
        <w:pStyle w:val="ListNumber"/>
      </w:pPr>
      <w:r>
        <w:t>This order shall last until 12 September 2025 unless it is set aside or varied before then by an order of the court.</w:t>
      </w:r>
    </w:p>
    <w:p>
      <w:r>
        <w:t>_____</w:t>
      </w:r>
    </w:p>
    <w:p>
      <w:r>
        <w:t>Deputy District Judge Campbell</w:t>
      </w:r>
    </w:p>
    <w:p/>
    <w:p>
      <w:r>
        <w:t>11 March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