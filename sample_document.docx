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In the Family Court</w:t>
              <w:br/>
              <w:t xml:space="preserve"> sitting at Brighton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 xml:space="preserve">Case No: </w:t>
            </w:r>
          </w:p>
        </w:tc>
      </w:tr>
    </w:tbl>
    <w:p>
      <w:r>
        <w:t>____________________________________________________________________________________________________</w:t>
      </w:r>
    </w:p>
    <w:p>
      <w:r>
        <w:rPr>
          <w:b/>
        </w:rPr>
        <w:t>Occupation Order</w:t>
      </w:r>
    </w:p>
    <w:p>
      <w:r>
        <w:rPr>
          <w:b/>
        </w:rPr>
        <w:t>Family Law Act 1997</w:t>
      </w:r>
    </w:p>
    <w:p/>
    <w:p>
      <w:r>
        <w:t>____________________________________________________________________________________________________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9"/>
        <w:gridCol w:w="1701"/>
        <w:gridCol w:w="1701"/>
      </w:tblGrid>
      <w:tr>
        <w:tc>
          <w:tcPr>
            <w:tcW w:type="dxa" w:w="2880"/>
          </w:tcPr>
          <w:p>
            <w:r>
              <w:t>The full name of the child</w:t>
            </w:r>
          </w:p>
        </w:tc>
        <w:tc>
          <w:tcPr>
            <w:tcW w:type="dxa" w:w="2880"/>
          </w:tcPr>
          <w:p>
            <w:r>
              <w:t>Boy or Girl</w:t>
            </w:r>
          </w:p>
        </w:tc>
        <w:tc>
          <w:tcPr>
            <w:tcW w:type="dxa" w:w="2880"/>
          </w:tcPr>
          <w:p>
            <w:r>
              <w:t>Date of Birth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06 Feb 2015</w:t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</w:rPr>
              <w:t>IMPORTANT NOTICE TO THE RESPONDENT     of ,      .</w:t>
              <w:br/>
              <w:t xml:space="preserve"> YOU MUST OBEY THIS ORDER. You should read it carefully .If you do not understand anything in this order you should go to a solicitor, Legal Advice Centre or Citizens Advice Bureau. You have the right to apply to the court to change or cancel the order.</w:t>
              <w:br/>
              <w:t xml:space="preserve"> WARNING: ALTERNATIVELY, IF YOU DISOBEY THIS ORDER, YOU MAY BE HELD TO BE IN CONTEMPT OF COURT AND MAY BE IMPRISONED, FINED, OR HAVE YOUR ASSETS SEIZED</w:t>
            </w:r>
          </w:p>
        </w:tc>
      </w:tr>
    </w:tbl>
    <w:p/>
    <w:p/>
    <w:p>
      <w:r>
        <w:t>Before District Judge 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/>
          <w:p>
            <w:r>
              <w:rPr>
                <w:b/>
              </w:rPr>
              <w:t xml:space="preserve">The Parties: </w:t>
            </w:r>
          </w:p>
        </w:tc>
        <w:tc>
          <w:tcPr>
            <w:tcW w:type="dxa" w:w="7937"/>
          </w:tcPr>
          <w:p/>
          <w:p>
            <w:pPr>
              <w:jc w:val="left"/>
            </w:pPr>
            <w:r>
              <w:t xml:space="preserve">The applicant is   represented by 0   The respondent is   represented by 0  </w:t>
            </w:r>
          </w:p>
        </w:tc>
      </w:tr>
      <w:tr>
        <w:tc>
          <w:tcPr>
            <w:tcW w:type="dxa" w:w="1701"/>
          </w:tcPr>
          <w:p/>
        </w:tc>
        <w:tc>
          <w:tcPr>
            <w:tcW w:type="dxa" w:w="7937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Definitions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ListNumber"/>
      </w:pPr>
      <w:r>
        <w:t>The relevant child within the meaning of the Family Law Act 1995 is:</w:t>
      </w:r>
    </w:p>
    <w:p>
      <w:r>
        <w:tab/>
        <w:t>a</w:t>
        <w:tab/>
        <w:t xml:space="preserve">  a  born on 06 Feb 2015</w:t>
      </w:r>
    </w:p>
    <w:p>
      <w:pPr>
        <w:pStyle w:val="ListNumber"/>
      </w:pPr>
      <w:r>
        <w:t xml:space="preserve">The "family home" is the property at    </w:t>
      </w:r>
    </w:p>
    <w:p>
      <w:r>
        <w:rPr>
          <w:b/>
        </w:rPr>
        <w:t>Recitals</w:t>
      </w:r>
    </w:p>
    <w:p>
      <w:pPr>
        <w:pStyle w:val="ListNumber"/>
      </w:pPr>
      <w:r>
        <w:t xml:space="preserve">This is an  Occupation Order made against the respondent    on  by District Judge  on the application of the applicant   </w:t>
      </w:r>
    </w:p>
    <w:p>
      <w:pPr>
        <w:pStyle w:val="ListNumber"/>
      </w:pPr>
      <w:r>
        <w:t>This order was made at a hearing on notice to the respondent.</w:t>
      </w:r>
    </w:p>
    <w:p>
      <w:r>
        <w:rPr>
          <w:b/>
        </w:rPr>
        <w:t>Undertakings</w:t>
      </w:r>
    </w:p>
    <w:p>
      <w:pPr>
        <w:pStyle w:val="ListNumber"/>
      </w:pPr>
      <w:r>
        <w:t>The statement of service of this order on the respondent shall be filed at court and shall be in a form which complies with section 9 of the Criminal Justice Act 1967 and shall include the following signed declaration:'This statement is true tot he best of my knowledge and belief and I make it knowing that, if it were tendered in evidence, I would be liable for prosecution if I wilfully stated in it anything which I know to be false or did not believe to be true'</w:t>
      </w:r>
    </w:p>
    <w:p>
      <w:r>
        <w:rPr>
          <w:b/>
        </w:rPr>
        <w:t>IT IS ORDERED</w:t>
      </w:r>
    </w:p>
    <w:p>
      <w:pPr>
        <w:pStyle w:val="ListNumber"/>
      </w:pPr>
      <w:r>
        <w:t>The court declares that the applicant , has home rights in , , , .</w:t>
      </w:r>
    </w:p>
    <w:p>
      <w:pPr>
        <w:pStyle w:val="ListNumber"/>
      </w:pPr>
      <w:r>
        <w:t>The court declares that the  's home rights in , , ,  shall not end when the respondent   dies or their marriage is dissolved and shall continue until the determination of the applicant's financial provision claims or a further order is made.</w:t>
      </w:r>
    </w:p>
    <w:p>
      <w:pPr>
        <w:pStyle w:val="ListNumber"/>
      </w:pPr>
      <w:r>
        <w:t>The respondent   must not use or threaten violence against the applicant   and must not instruct, encourage or in any way suggest any other person should do so.</w:t>
      </w:r>
    </w:p>
    <w:p>
      <w:pPr>
        <w:pStyle w:val="ListNumber"/>
      </w:pPr>
      <w:r>
        <w:t>The respondent   must not intimidate, harass or pester the applicant    and must not instruct, encourage or in any way suggest any other person should do so.</w:t>
      </w:r>
    </w:p>
    <w:p>
      <w:pPr>
        <w:pStyle w:val="ListNumber"/>
      </w:pPr>
      <w:r>
        <w:t>The respondent,  , must not telephone, text, email or otherwise contact the applicant  , including via social networking websites or other forms of electronic messaging.</w:t>
      </w:r>
    </w:p>
    <w:p>
      <w:pPr>
        <w:pStyle w:val="ListNumber"/>
      </w:pPr>
      <w:r>
        <w:t>This order shall be effective against the respondent   once it is personally served on him.</w:t>
      </w:r>
    </w:p>
    <w:p>
      <w:pPr>
        <w:pStyle w:val="ListNumber"/>
      </w:pPr>
      <w:r>
        <w:t>This order shall last until 6 August 2025 unless it is set aside or varied before then by an order of the court.</w:t>
      </w:r>
    </w:p>
    <w:p>
      <w:r>
        <w:t>_____</w:t>
      </w:r>
    </w:p>
    <w:p>
      <w:r>
        <w:t xml:space="preserve">District Judge </w:t>
      </w:r>
    </w:p>
    <w:p/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